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C6C" w:rsidRDefault="00BF5709">
      <w:pPr>
        <w:pStyle w:val="Ttulo"/>
      </w:pPr>
      <w:r>
        <w:t xml:space="preserve">Infinity API - </w:t>
      </w:r>
      <w:proofErr w:type="spellStart"/>
      <w:r>
        <w:t>Documentação</w:t>
      </w:r>
      <w:proofErr w:type="spellEnd"/>
    </w:p>
    <w:p w:rsidR="00013C6C" w:rsidRDefault="00BF5709">
      <w:pPr>
        <w:pStyle w:val="Ttulo1"/>
      </w:pPr>
      <w:r>
        <w:t>1. Visão Geral</w:t>
      </w:r>
    </w:p>
    <w:p w:rsidR="00013C6C" w:rsidRDefault="00BF5709">
      <w:r>
        <w:br/>
        <w:t>A **Infinity API** conecta o frontend ao banco de dados de uma plataforma onde estudantes postam seus projetos e conhecimentos. Recrutadores podem visualizar esses projetos e entrar em contato com os alunos.</w:t>
      </w:r>
      <w:r>
        <w:br/>
      </w:r>
      <w:r>
        <w:br/>
        <w:t>* **Tecnologias**: FastAPI, SQLAlchemy, Pydantic, SQLite</w:t>
      </w:r>
      <w:r>
        <w:br/>
        <w:t>* **Autenticação**: JWT com refresh token</w:t>
      </w:r>
      <w:r>
        <w:br/>
        <w:t>* **Hospedagem**: Disponível localmente via GitHub</w:t>
      </w:r>
      <w:r>
        <w:br/>
        <w:t>* **Usuários**: Estudantes e Recrutadores</w:t>
      </w:r>
      <w:r>
        <w:br/>
      </w:r>
    </w:p>
    <w:p w:rsidR="00013C6C" w:rsidRDefault="00BF5709">
      <w:pPr>
        <w:pStyle w:val="Ttulo1"/>
      </w:pPr>
      <w:r>
        <w:t>2. Autenticação</w:t>
      </w:r>
    </w:p>
    <w:p w:rsidR="00013C6C" w:rsidRDefault="00BF5709">
      <w:r>
        <w:br/>
        <w:t>A autenticação é feita via JWT. Após o login,</w:t>
      </w:r>
      <w:r>
        <w:t xml:space="preserve"> são retornados dois tokens:</w:t>
      </w:r>
      <w:r>
        <w:br/>
      </w:r>
      <w:r>
        <w:br/>
        <w:t>* **Access Token**: válido por 30 minutos</w:t>
      </w:r>
      <w:r>
        <w:br/>
        <w:t>* **Refresh Token**: válido por 7 dias</w:t>
      </w:r>
      <w:r>
        <w:br/>
      </w:r>
      <w:r>
        <w:br/>
      </w:r>
      <w:r>
        <w:t>🔐</w:t>
      </w:r>
      <w:r>
        <w:t xml:space="preserve"> Fluxo de Autenticação</w:t>
      </w:r>
      <w:r>
        <w:br/>
      </w:r>
      <w:r>
        <w:br/>
        <w:t xml:space="preserve">1. POST /auth/login → envia email e password → </w:t>
      </w:r>
      <w:proofErr w:type="spellStart"/>
      <w:r>
        <w:t>recebe</w:t>
      </w:r>
      <w:proofErr w:type="spellEnd"/>
      <w:r>
        <w:t xml:space="preserve"> </w:t>
      </w:r>
      <w:proofErr w:type="spellStart"/>
      <w:r>
        <w:t>access_token</w:t>
      </w:r>
      <w:proofErr w:type="spellEnd"/>
      <w:r>
        <w:t xml:space="preserve"> e </w:t>
      </w:r>
      <w:proofErr w:type="spellStart"/>
      <w:r>
        <w:t>refresh_token</w:t>
      </w:r>
      <w:proofErr w:type="spellEnd"/>
      <w:r>
        <w:br/>
        <w:t>2. Para acessar rotas privadas, env</w:t>
      </w:r>
      <w:r>
        <w:t>ie o access_token no cabeçalho:</w:t>
      </w:r>
      <w:r>
        <w:br/>
        <w:t>Authorization: Bearer &lt;access_token&gt;</w:t>
      </w:r>
      <w:r>
        <w:br/>
        <w:t>3. Quando o token expirar, use GET /auth/refresh para obter um novo access_token.</w:t>
      </w:r>
      <w:r>
        <w:br/>
      </w:r>
    </w:p>
    <w:p w:rsidR="00013C6C" w:rsidRDefault="00BF5709">
      <w:pPr>
        <w:pStyle w:val="Ttulo1"/>
      </w:pPr>
      <w:r>
        <w:t>3. Endpoints</w:t>
      </w:r>
    </w:p>
    <w:p w:rsidR="00BF5709" w:rsidRDefault="00BF5709">
      <w:r>
        <w:br/>
        <w:t xml:space="preserve">### </w:t>
      </w:r>
      <w:r>
        <w:t>🔓</w:t>
      </w:r>
      <w:r>
        <w:t xml:space="preserve"> Públicas</w:t>
      </w:r>
      <w:r>
        <w:br/>
      </w:r>
      <w:r>
        <w:br/>
        <w:t>POST /auth/sign-up: Cadastro de usuário</w:t>
      </w:r>
      <w:r>
        <w:br/>
        <w:t>Body: { "name": "string",</w:t>
      </w:r>
      <w:r>
        <w:t xml:space="preserve"> "email"</w:t>
      </w:r>
      <w:r>
        <w:t xml:space="preserve">: "string", </w:t>
      </w:r>
      <w:r>
        <w:t xml:space="preserve">"password": "string", </w:t>
      </w:r>
      <w:r>
        <w:t>"type": true,</w:t>
      </w:r>
      <w:r>
        <w:t xml:space="preserve"> "course": "string", "cell": "string", "company": "string" }</w:t>
      </w:r>
      <w:r>
        <w:br/>
      </w:r>
    </w:p>
    <w:p w:rsidR="00BF5709" w:rsidRDefault="00BF5709">
      <w:r>
        <w:t xml:space="preserve">Type – True == </w:t>
      </w:r>
      <w:proofErr w:type="spellStart"/>
      <w:r>
        <w:t>Estudante</w:t>
      </w:r>
      <w:proofErr w:type="spellEnd"/>
    </w:p>
    <w:p w:rsidR="00BF5709" w:rsidRDefault="00BF5709">
      <w:r>
        <w:lastRenderedPageBreak/>
        <w:t>Type – False == Recrutador</w:t>
      </w:r>
      <w:bookmarkStart w:id="0" w:name="_GoBack"/>
      <w:bookmarkEnd w:id="0"/>
    </w:p>
    <w:p w:rsidR="00BF5709" w:rsidRDefault="00BF5709"/>
    <w:p w:rsidR="00013C6C" w:rsidRDefault="00BF5709">
      <w:r>
        <w:br/>
        <w:t>POST /auth/login: Login do usuário</w:t>
      </w:r>
      <w:r>
        <w:br/>
        <w:t>Body: { "email": "string", "password": "string" }</w:t>
      </w:r>
      <w:r>
        <w:br/>
      </w:r>
      <w:r>
        <w:br/>
        <w:t>POST /auth/login-form: Login via OAuth2PasswordRequestForm (F</w:t>
      </w:r>
      <w:r>
        <w:t>orm Data: username, password)</w:t>
      </w:r>
      <w:r>
        <w:br/>
      </w:r>
      <w:r>
        <w:br/>
        <w:t>GET /auth/refresh: Gera novo access token usando o token atual (Cabeçalho: Authorization)</w:t>
      </w:r>
      <w:r>
        <w:br/>
      </w:r>
      <w:r>
        <w:br/>
        <w:t>GET /auth/users: Lista todos os usuários (Query Params: name string opcional)</w:t>
      </w:r>
      <w:r>
        <w:br/>
      </w:r>
    </w:p>
    <w:p w:rsidR="00013C6C" w:rsidRDefault="00BF5709">
      <w:pPr>
        <w:pStyle w:val="Ttulo1"/>
      </w:pPr>
      <w:r>
        <w:t>Privadas - Estudante</w:t>
      </w:r>
    </w:p>
    <w:p w:rsidR="00013C6C" w:rsidRDefault="00BF5709">
      <w:r>
        <w:br/>
        <w:t xml:space="preserve">POST /project/register: Cadastra </w:t>
      </w:r>
      <w:r>
        <w:t>projeto</w:t>
      </w:r>
      <w:r>
        <w:br/>
        <w:t>Body: { "title": "string", "photo": "string", "description": "string", "body": "string", "tags": [1,2] }</w:t>
      </w:r>
      <w:r>
        <w:br/>
      </w:r>
      <w:r>
        <w:br/>
        <w:t>GET /project/list: Lista projetos do estudante</w:t>
      </w:r>
      <w:r>
        <w:br/>
      </w:r>
      <w:r>
        <w:br/>
        <w:t>PUT /project/edit?project_id=&lt;int&gt;: Edita projeto</w:t>
      </w:r>
      <w:r>
        <w:br/>
        <w:t>Body: { "title": "string", "photo": "string"</w:t>
      </w:r>
      <w:r>
        <w:t>, "description": "string", "body": "string", "tags": [1,2] }</w:t>
      </w:r>
      <w:r>
        <w:br/>
      </w:r>
      <w:r>
        <w:br/>
        <w:t>DELETE /project/delete?project_id=&lt;int&gt;: Deleta projeto</w:t>
      </w:r>
      <w:r>
        <w:br/>
      </w:r>
    </w:p>
    <w:p w:rsidR="00013C6C" w:rsidRDefault="00BF5709">
      <w:pPr>
        <w:pStyle w:val="Ttulo1"/>
      </w:pPr>
      <w:r>
        <w:t>Privadas - Acesso geral</w:t>
      </w:r>
    </w:p>
    <w:p w:rsidR="00013C6C" w:rsidRDefault="00BF5709">
      <w:r>
        <w:br/>
        <w:t>GET /project/list_all_projects: Lista todos os projetos</w:t>
      </w:r>
      <w:r>
        <w:br/>
      </w:r>
      <w:r>
        <w:br/>
        <w:t>GET /students/list: Lista todos os estudantes</w:t>
      </w:r>
      <w:r>
        <w:br/>
        <w:t xml:space="preserve">Retorno: </w:t>
      </w:r>
      <w:r>
        <w:t>[{ "name": "string", "course": "string", "phone": "string" }]</w:t>
      </w:r>
      <w:r>
        <w:br/>
      </w:r>
    </w:p>
    <w:p w:rsidR="00013C6C" w:rsidRDefault="00BF5709">
      <w:pPr>
        <w:pStyle w:val="Ttulo1"/>
      </w:pPr>
      <w:r>
        <w:lastRenderedPageBreak/>
        <w:t>Privadas - Tags</w:t>
      </w:r>
    </w:p>
    <w:p w:rsidR="00013C6C" w:rsidRDefault="00BF5709">
      <w:r>
        <w:br/>
        <w:t>POST /tag/register: Cadastra tag { "name": "string" }</w:t>
      </w:r>
      <w:r>
        <w:br/>
        <w:t>GET /tag/list: Lista todas as tags [{ "id": 1, "name": "string" }]</w:t>
      </w:r>
      <w:r>
        <w:br/>
        <w:t>GET /tag/tags/search_projects?tags_id=1&amp;tags_id=2: List</w:t>
      </w:r>
      <w:r>
        <w:t>a projetos por tags (Query Params tags_id array de int)</w:t>
      </w:r>
      <w:r>
        <w:br/>
        <w:t>PUT /tag/edit/{tag_id}: Edita nome da tag { "name": "string" }</w:t>
      </w:r>
      <w:r>
        <w:br/>
        <w:t>DELETE /tag/delete/{tag_id}: Deleta tag pelo ID</w:t>
      </w:r>
      <w:r>
        <w:br/>
      </w:r>
    </w:p>
    <w:p w:rsidR="00013C6C" w:rsidRDefault="00BF5709">
      <w:pPr>
        <w:pStyle w:val="Ttulo1"/>
      </w:pPr>
      <w:r>
        <w:t>Privadas - Students CRUD</w:t>
      </w:r>
    </w:p>
    <w:p w:rsidR="00013C6C" w:rsidRDefault="00BF5709">
      <w:r>
        <w:br/>
        <w:t>POST /students/register: Cadastra estudante { "name": "string"</w:t>
      </w:r>
      <w:r>
        <w:t>, "cell": "string", "course": "string" }</w:t>
      </w:r>
      <w:r>
        <w:br/>
        <w:t>PUT /students/edit_id?student_id=&lt;int&gt;: Edita estudante pelo ID</w:t>
      </w:r>
      <w:r>
        <w:br/>
        <w:t>PUT /students/edit?student_id=&lt;int&gt;: Edita estudante logado { "name": "string", "cell": "string", "course": "string" }</w:t>
      </w:r>
      <w:r>
        <w:br/>
      </w:r>
    </w:p>
    <w:p w:rsidR="00013C6C" w:rsidRDefault="00BF5709">
      <w:pPr>
        <w:pStyle w:val="Ttulo1"/>
      </w:pPr>
      <w:r>
        <w:t>4. Modelos de Dados</w:t>
      </w:r>
    </w:p>
    <w:p w:rsidR="00013C6C" w:rsidRDefault="00BF5709">
      <w:r>
        <w:br/>
        <w:t>Estudante:</w:t>
      </w:r>
      <w:r>
        <w:t xml:space="preserve"> { "id": 1, "name": "string", "cell": "string", "course": "string" }</w:t>
      </w:r>
      <w:r>
        <w:br/>
        <w:t>Projeto: { "id": 1, "student_id": 1, "title": "string", "photo": "string", "description": "string", "body": "string", "tags": [1,2] }</w:t>
      </w:r>
      <w:r>
        <w:br/>
        <w:t>Tag: { "id": 1, "name": "string" }</w:t>
      </w:r>
      <w:r>
        <w:br/>
      </w:r>
    </w:p>
    <w:p w:rsidR="00013C6C" w:rsidRDefault="00BF5709">
      <w:pPr>
        <w:pStyle w:val="Ttulo1"/>
      </w:pPr>
      <w:r>
        <w:t>5. Permissões</w:t>
      </w:r>
    </w:p>
    <w:p w:rsidR="00013C6C" w:rsidRDefault="00BF5709">
      <w:r>
        <w:br/>
        <w:t xml:space="preserve">| </w:t>
      </w:r>
      <w:r>
        <w:t>Rota                         | Estudante   | Recrutador |</w:t>
      </w:r>
      <w:r>
        <w:br/>
        <w:t>|------------------------------|------------|------------|</w:t>
      </w:r>
      <w:r>
        <w:br/>
        <w:t>| /auth/*                       | ✅          | ✅         |</w:t>
      </w:r>
      <w:r>
        <w:br/>
        <w:t>| /students/*                   | ✅ (próprio)| ❌         |</w:t>
      </w:r>
      <w:r>
        <w:br/>
        <w:t xml:space="preserve">| /project/*         </w:t>
      </w:r>
      <w:r>
        <w:t xml:space="preserve">           | ✅ (próprio)| ❌         |</w:t>
      </w:r>
      <w:r>
        <w:br/>
        <w:t>| /project/list_all_projects    | ✅          | ✅         |</w:t>
      </w:r>
      <w:r>
        <w:br/>
        <w:t>| /tag/*                        | ✅          | ✅         |</w:t>
      </w:r>
      <w:r>
        <w:br/>
      </w:r>
    </w:p>
    <w:p w:rsidR="00013C6C" w:rsidRDefault="00BF5709">
      <w:pPr>
        <w:pStyle w:val="Ttulo1"/>
      </w:pPr>
      <w:r>
        <w:lastRenderedPageBreak/>
        <w:t>6. Exemplos de Uso</w:t>
      </w:r>
    </w:p>
    <w:p w:rsidR="00013C6C" w:rsidRDefault="00BF5709">
      <w:r>
        <w:br/>
      </w:r>
      <w:r>
        <w:t>📬</w:t>
      </w:r>
      <w:r>
        <w:t xml:space="preserve"> Requisição com cURL</w:t>
      </w:r>
      <w:r>
        <w:br/>
        <w:t>curl -X POST http://localhost:8000/auth/login -H "Conten</w:t>
      </w:r>
      <w:r>
        <w:t>t-Type: application/json" -d '{"email": "string", "password": "string"}'</w:t>
      </w:r>
      <w:r>
        <w:br/>
      </w:r>
      <w:r>
        <w:br/>
      </w:r>
      <w:r>
        <w:t>📦</w:t>
      </w:r>
      <w:r>
        <w:t xml:space="preserve"> Postman</w:t>
      </w:r>
      <w:r>
        <w:br/>
        <w:t>- Criar uma coleção com autenticação JWT no cabeçalho</w:t>
      </w:r>
      <w:r>
        <w:br/>
        <w:t>- Rotas organizadas por tipo de usuário</w:t>
      </w:r>
      <w:r>
        <w:br/>
      </w:r>
    </w:p>
    <w:p w:rsidR="00013C6C" w:rsidRDefault="00BF5709">
      <w:pPr>
        <w:pStyle w:val="Ttulo1"/>
      </w:pPr>
      <w:r>
        <w:t>7. Tecnologias Utilizadas</w:t>
      </w:r>
    </w:p>
    <w:p w:rsidR="00013C6C" w:rsidRDefault="00BF5709">
      <w:r>
        <w:br/>
        <w:t>* FastAPI</w:t>
      </w:r>
      <w:r>
        <w:br/>
        <w:t>* SQLAlchemy</w:t>
      </w:r>
      <w:r>
        <w:br/>
        <w:t>* Pydantic</w:t>
      </w:r>
      <w:r>
        <w:br/>
        <w:t>* SQLite</w:t>
      </w:r>
      <w:r>
        <w:br/>
        <w:t>* JWT</w:t>
      </w:r>
      <w:r>
        <w:br/>
      </w:r>
    </w:p>
    <w:sectPr w:rsidR="00013C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3C6C"/>
    <w:rsid w:val="00034616"/>
    <w:rsid w:val="0006063C"/>
    <w:rsid w:val="0015074B"/>
    <w:rsid w:val="0029639D"/>
    <w:rsid w:val="00326F90"/>
    <w:rsid w:val="00AA1D8D"/>
    <w:rsid w:val="00B47730"/>
    <w:rsid w:val="00BF570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148222"/>
  <w14:defaultImageDpi w14:val="300"/>
  <w15:docId w15:val="{B4AA4880-C0BF-4BED-9067-F509737A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F78D0-C850-4046-8BF0-1CB54BBD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607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HOME</cp:lastModifiedBy>
  <cp:revision>2</cp:revision>
  <dcterms:created xsi:type="dcterms:W3CDTF">2013-12-23T23:15:00Z</dcterms:created>
  <dcterms:modified xsi:type="dcterms:W3CDTF">2025-09-18T15:38:00Z</dcterms:modified>
  <cp:category/>
</cp:coreProperties>
</file>